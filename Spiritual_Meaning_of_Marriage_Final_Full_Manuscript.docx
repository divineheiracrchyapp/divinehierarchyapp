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SPIRITUAL MEANING AND IMPLICATIONS OF MARRIAGE</w:t>
      </w:r>
    </w:p>
    <w:p>
      <w:r>
        <w:t>By John Iyke</w:t>
        <w:br/>
        <w:br/>
        <w:t>'When there is a change in the priesthood, there is of necessity a change in the covenant.' – Hebrews 7:12</w:t>
        <w:br/>
        <w:br/>
        <w:t>A Revelation of Altars, Covenants, and Divine Unions</w:t>
        <w:br/>
        <w:br/>
        <w:t>Contact:</w:t>
        <w:br/>
        <w:t>📧 christinternationalgoselcenter@gmail.com</w:t>
        <w:br/>
        <w:t>📧 thewaytolifebibleministries@gmail.com</w:t>
        <w:br/>
        <w:t>📞 +234 806 457 1862 | +234 708 389 6031</w:t>
      </w:r>
    </w:p>
    <w:p>
      <w:r>
        <w:br w:type="page"/>
      </w:r>
    </w:p>
    <w:p>
      <w:pPr>
        <w:pStyle w:val="Heading2"/>
      </w:pPr>
      <w:r>
        <w:t>1. The Covenant of Marriage: A Spiritual Migration</w:t>
      </w:r>
    </w:p>
    <w:p>
      <w:r>
        <w:t>...</w:t>
      </w:r>
    </w:p>
    <w:p>
      <w:r>
        <w:br w:type="page"/>
      </w:r>
    </w:p>
    <w:p>
      <w:pPr>
        <w:pStyle w:val="Heading2"/>
      </w:pPr>
      <w:r>
        <w:t>2. The Throne in the Forest: The Call to Spiritual Awareness</w:t>
      </w:r>
    </w:p>
    <w:p>
      <w:r>
        <w:t>...</w:t>
      </w:r>
    </w:p>
    <w:p>
      <w:r>
        <w:br w:type="page"/>
      </w:r>
    </w:p>
    <w:p>
      <w:pPr>
        <w:pStyle w:val="Heading2"/>
      </w:pPr>
      <w:r>
        <w:t>Conclusion: A Final Word From the Forest</w:t>
      </w:r>
    </w:p>
    <w:p>
      <w:r>
        <w:t>...</w:t>
      </w:r>
    </w:p>
    <w:p>
      <w:r>
        <w:br w:type="page"/>
      </w:r>
    </w:p>
    <w:p>
      <w:pPr>
        <w:pStyle w:val="Heading1"/>
      </w:pPr>
      <w:r>
        <w:t>Final Prayer – A Covenant Cry</w:t>
      </w:r>
    </w:p>
    <w:p>
      <w:r>
        <w:t>O Father of Altars and Flame,</w:t>
        <w:br/>
        <w:t>I come as a priest of my destiny,</w:t>
        <w:br/>
        <w:t>To renounce every marriage not written by Your hand,</w:t>
        <w:br/>
        <w:t>And to enter the covenant authored by Your throne.</w:t>
        <w:br/>
        <w:br/>
        <w:t>Every ancestral vow, every spirit spouse,</w:t>
        <w:br/>
        <w:t>I sever by the blood of Jesus.</w:t>
        <w:br/>
        <w:t>Every delay, I command to break.</w:t>
        <w:br/>
        <w:t>Every counterfeit, I cast away.</w:t>
        <w:br/>
        <w:t>And every divine spouse assigned to me,</w:t>
        <w:br/>
        <w:t>Let them locate me now.</w:t>
        <w:br/>
        <w:br/>
        <w:t>As it is written in heaven, let it manifest on earth.</w:t>
        <w:br/>
        <w:t>In Jesus’ mighty name. Amen.</w:t>
      </w:r>
    </w:p>
    <w:p>
      <w:r>
        <w:br w:type="page"/>
      </w:r>
    </w:p>
    <w:p>
      <w:pPr>
        <w:pStyle w:val="Heading1"/>
      </w:pPr>
      <w:r>
        <w:t>30 Declarations Over My Marriage Destiny</w:t>
      </w:r>
    </w:p>
    <w:p>
      <w:r>
        <w:t>1. I am a priest of purity and fire.</w:t>
      </w:r>
    </w:p>
    <w:p>
      <w:r>
        <w:t>2. My marriage shall be authored by God alone.</w:t>
      </w:r>
    </w:p>
    <w:p>
      <w:r>
        <w:t>3. Every ancestral altar speaking against my union is silenced.</w:t>
      </w:r>
    </w:p>
    <w:p>
      <w:r>
        <w:t>4. My spirit is free from soul ties and defilement.</w:t>
      </w:r>
    </w:p>
    <w:p>
      <w:r>
        <w:t>5. I renounce every spirit spouse in Jesus’ name.</w:t>
      </w:r>
    </w:p>
    <w:p>
      <w:r>
        <w:t>6. My name is released in the spirit realm for divine connection.</w:t>
      </w:r>
    </w:p>
    <w:p>
      <w:r>
        <w:t>7. I shall not marry by emotion but by instruction.</w:t>
      </w:r>
    </w:p>
    <w:p>
      <w:r>
        <w:t>8. My children shall carry uncorrupted bloodlines.</w:t>
      </w:r>
    </w:p>
    <w:p>
      <w:r>
        <w:t>9. My altar shall burn night and day.</w:t>
      </w:r>
    </w:p>
    <w:p>
      <w:r>
        <w:t>10. My spouse and I shall fulfill kingdom assignments.</w:t>
      </w:r>
    </w:p>
    <w:p>
      <w:r>
        <w:t>...</w:t>
      </w:r>
    </w:p>
    <w:p>
      <w:r>
        <w:br w:type="page"/>
      </w:r>
    </w:p>
    <w:p>
      <w:pPr>
        <w:pStyle w:val="Heading1"/>
      </w:pPr>
      <w:r>
        <w:t>About the Author</w:t>
      </w:r>
    </w:p>
    <w:p>
      <w:r>
        <w:t>John Iyke is a prophetic voice, worship minister, and founder of Christ International Gospel Center. Known for his passion for truth and spiritual alignment, he ministers through teaching, music, and intercession to awaken the Body of Christ to her divine calling. His mandate is to rebuild altars, restore priesthood, and realign destinies with heaven’s original scroll.</w:t>
        <w:br/>
        <w:br/>
        <w:t>Follow him at:</w:t>
        <w:br/>
        <w:t>📘 Facebook: Christ International Gospel Center</w:t>
        <w:br/>
        <w:t>🎙️ Podcast: My High Calling</w:t>
        <w:br/>
        <w:t>📺 YouTube: John Iyke | Christ International TV</w:t>
      </w:r>
    </w:p>
    <w:p>
      <w:r>
        <w:br w:type="page"/>
      </w:r>
    </w:p>
    <w:p>
      <w:pPr>
        <w:pStyle w:val="Heading1"/>
      </w:pPr>
      <w:r>
        <w:t>Call to Salvation</w:t>
      </w:r>
    </w:p>
    <w:p>
      <w:r>
        <w:t>Beloved, everything written in this book leads to one thing: a marriage between Christ and His Bride. If you have not yet given your life to Jesus, or if you once walked with Him but turned away, now is your moment.</w:t>
        <w:br/>
        <w:br/>
        <w:t>“If you confess with your mouth the Lord Jesus and believe in your heart that God has raised Him from the dead, you shall be saved.” — Romans 10:9</w:t>
        <w:br/>
        <w:br/>
        <w:t>Pray this aloud:</w:t>
        <w:br/>
        <w:br/>
        <w:t>Lord Jesus, I confess that I am a sinner. I believe You died and rose again. Wash me in Your blood. Write my name in Your Book. I surrender my life, my heart, and my future to You. From this day, I belong to You. In Jesus’ name. Amen.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